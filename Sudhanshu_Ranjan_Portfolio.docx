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9B85" w14:textId="598F4F8D" w:rsidR="0066611D" w:rsidRPr="00336C36" w:rsidRDefault="00000000">
      <w:pPr>
        <w:pStyle w:val="Title"/>
        <w:rPr>
          <w:sz w:val="48"/>
          <w:szCs w:val="48"/>
        </w:rPr>
      </w:pPr>
      <w:r w:rsidRPr="00336C36">
        <w:rPr>
          <w:sz w:val="48"/>
          <w:szCs w:val="48"/>
        </w:rPr>
        <w:t>CAP PORTFOLIO - (Data Science Engineer)</w:t>
      </w:r>
    </w:p>
    <w:p w14:paraId="5D7609AB" w14:textId="77777777" w:rsidR="0066611D" w:rsidRDefault="00000000">
      <w:pPr>
        <w:pStyle w:val="Heading1"/>
      </w:pPr>
      <w:r>
        <w:t>Sudhanshu Ranjan</w:t>
      </w:r>
    </w:p>
    <w:p w14:paraId="6BFACEF5" w14:textId="21C8C3A2" w:rsidR="0066611D" w:rsidRDefault="00000000" w:rsidP="00336C36">
      <w:r>
        <w:t>———————————————————————————————————————1. Homepage (Introduction &amp; Summary)</w:t>
      </w:r>
    </w:p>
    <w:p w14:paraId="6AF9B74B" w14:textId="77777777" w:rsidR="003D5C47" w:rsidRDefault="00000000">
      <w:r>
        <w:t>Hi, I'm Sudhanshu Ranjan — an aspiring Data Science Engineer passionate about solving real-world problems through data, machine learning, and smart innovations.</w:t>
      </w:r>
      <w:r>
        <w:br/>
        <w:t>Currently pursuing Bachelor of Computer Applications (BCA) with a specialization in Data Science at Lovely Professional University (LPU, 2022–2025).</w:t>
      </w:r>
      <w:r>
        <w:br/>
        <w:t>I enjoy exploring the intersection of technology and practical solutions through IoT projects, machine learning models, and statistical analysis.</w:t>
      </w:r>
      <w:r>
        <w:br/>
      </w:r>
    </w:p>
    <w:p w14:paraId="0FE28AE3" w14:textId="565DE3D1" w:rsidR="0066611D" w:rsidRDefault="00000000">
      <w:r>
        <w:t xml:space="preserve"> [</w:t>
      </w:r>
      <w:hyperlink r:id="rId6" w:history="1">
        <w:r w:rsidR="003D5C47">
          <w:rPr>
            <w:rStyle w:val="Hyperlink"/>
          </w:rPr>
          <w:t>Resume</w:t>
        </w:r>
      </w:hyperlink>
      <w:r>
        <w:t>]</w:t>
      </w:r>
    </w:p>
    <w:p w14:paraId="00F6DFF0" w14:textId="778AC2BE" w:rsidR="0066611D" w:rsidRDefault="00000000">
      <w:r>
        <w:t>———————————————————————————————————————</w:t>
      </w:r>
    </w:p>
    <w:p w14:paraId="19F9B9E1" w14:textId="77777777" w:rsidR="0066611D" w:rsidRDefault="00000000">
      <w:pPr>
        <w:pStyle w:val="Heading2"/>
      </w:pPr>
      <w:r>
        <w:t>2. About Me (Detailed Introduction)</w:t>
      </w:r>
    </w:p>
    <w:p w14:paraId="1C5CAF5A" w14:textId="77777777" w:rsidR="0066611D" w:rsidRDefault="00000000">
      <w:r>
        <w:t>A technology enthusiast driven by curiosity, creativity, and a love for solving problems through data-driven approaches. My academic journey at LPU has helped me build a strong foundation in programming, data analysis, IoT systems, and research.</w:t>
      </w:r>
      <w:r>
        <w:br/>
        <w:t>I have a deep interest in predictive analytics, hardware programming with Arduino, and building smart systems that contribute to a better world.</w:t>
      </w:r>
    </w:p>
    <w:p w14:paraId="2ABFE108" w14:textId="6E0B5222" w:rsidR="0066611D" w:rsidRDefault="00000000">
      <w:r>
        <w:t>———————————————————————————————————————</w:t>
      </w:r>
    </w:p>
    <w:p w14:paraId="1E28BD1F" w14:textId="77777777" w:rsidR="0066611D" w:rsidRDefault="00000000">
      <w:pPr>
        <w:pStyle w:val="Heading2"/>
      </w:pPr>
      <w:r>
        <w:t>3. Skills &amp; Technologies</w:t>
      </w:r>
    </w:p>
    <w:p w14:paraId="1BEC1BDA" w14:textId="77777777" w:rsidR="0066611D" w:rsidRDefault="00000000">
      <w:r>
        <w:t>• Programming Languages: Python, R, C++, C, HTML, CSS, JavaScript</w:t>
      </w:r>
    </w:p>
    <w:p w14:paraId="4BF54443" w14:textId="77777777" w:rsidR="0066611D" w:rsidRDefault="00000000">
      <w:r>
        <w:t>• Data Science/ML Tools: Weka, RStudio, Jupyter, Prolog</w:t>
      </w:r>
    </w:p>
    <w:p w14:paraId="1B489A2B" w14:textId="77777777" w:rsidR="0066611D" w:rsidRDefault="00000000">
      <w:r>
        <w:t>• Hardware &amp; IoT: Arduino, Sensors, Microcontrollers</w:t>
      </w:r>
    </w:p>
    <w:p w14:paraId="4B4F1AEB" w14:textId="77777777" w:rsidR="0066611D" w:rsidRDefault="00000000">
      <w:r>
        <w:t>• Database Management: SQL</w:t>
      </w:r>
    </w:p>
    <w:p w14:paraId="34C88529" w14:textId="77777777" w:rsidR="0066611D" w:rsidRDefault="00000000">
      <w:r>
        <w:t>• Other Tools: Postman, Git</w:t>
      </w:r>
    </w:p>
    <w:p w14:paraId="0BA93CEE" w14:textId="77777777" w:rsidR="0066611D" w:rsidRDefault="00000000">
      <w:r>
        <w:t>• Core Concepts: Data Structures &amp; Algorithms (DSA), Object-Oriented Programming (OOP), Regression Analysis, Agile Software Engineering</w:t>
      </w:r>
    </w:p>
    <w:p w14:paraId="7693316D" w14:textId="0615EEB1" w:rsidR="0066611D" w:rsidRDefault="00000000">
      <w:r>
        <w:t>———————————————————————————————————————</w:t>
      </w:r>
    </w:p>
    <w:p w14:paraId="07DC20EE" w14:textId="77777777" w:rsidR="0066611D" w:rsidRDefault="00000000">
      <w:pPr>
        <w:pStyle w:val="Heading2"/>
      </w:pPr>
      <w:r>
        <w:lastRenderedPageBreak/>
        <w:t>4. Projects</w:t>
      </w:r>
    </w:p>
    <w:p w14:paraId="22E80788" w14:textId="77777777" w:rsidR="0066611D" w:rsidRDefault="00000000">
      <w:r>
        <w:t>• Electric Vehicle Portal</w:t>
      </w:r>
      <w:r>
        <w:br/>
        <w:t xml:space="preserve">  A web platform for users to explore comprehensive information about electric vehicles (EVs) including features, benefits, and sustainability aspects.</w:t>
      </w:r>
      <w:r>
        <w:br/>
        <w:t>Tech Stack: HTML, CSS</w:t>
      </w:r>
      <w:r>
        <w:br/>
        <w:t>(Sep 2023 – Nov 2023)</w:t>
      </w:r>
    </w:p>
    <w:p w14:paraId="3A75A14E" w14:textId="77777777" w:rsidR="0066611D" w:rsidRDefault="00000000">
      <w:r>
        <w:t>• IPL Data Analysis with R Programming</w:t>
      </w:r>
      <w:r>
        <w:br/>
        <w:t xml:space="preserve">  Explored statistical relationships, performed regression analysis, and built predictive models on the IPL dataset using R programming.</w:t>
      </w:r>
      <w:r>
        <w:br/>
        <w:t>[GitHub Link Here]</w:t>
      </w:r>
    </w:p>
    <w:p w14:paraId="4DBA1051" w14:textId="77777777" w:rsidR="0066611D" w:rsidRDefault="00000000">
      <w:r>
        <w:t>• Smart Waste Management System (IoT Project)</w:t>
      </w:r>
      <w:r>
        <w:br/>
        <w:t xml:space="preserve">  Developed an Arduino-based smart waste management solution integrating ultrasonic sensors, proximity sensors, raindrop sensors, servo motors, and buzzers.</w:t>
      </w:r>
      <w:r>
        <w:br/>
        <w:t>[GitHub Link / YouTube Demo if available]</w:t>
      </w:r>
    </w:p>
    <w:p w14:paraId="7610CB3D" w14:textId="77777777" w:rsidR="0066611D" w:rsidRDefault="00000000">
      <w:r>
        <w:t>• Simple Linear Regression Analysis in R</w:t>
      </w:r>
      <w:r>
        <w:br/>
        <w:t xml:space="preserve">  Conducted detailed linear regression, residual analysis, and model evaluation with real-world datasets in R.</w:t>
      </w:r>
      <w:r>
        <w:br/>
        <w:t>[GitHub Link Here]</w:t>
      </w:r>
    </w:p>
    <w:p w14:paraId="7D51DEDD" w14:textId="5C051FBD" w:rsidR="0066611D" w:rsidRDefault="00000000">
      <w:r>
        <w:t>———————————————————————————————————————</w:t>
      </w:r>
    </w:p>
    <w:p w14:paraId="48DFC04B" w14:textId="77777777" w:rsidR="0066611D" w:rsidRDefault="00000000">
      <w:pPr>
        <w:pStyle w:val="Heading2"/>
      </w:pPr>
      <w:r>
        <w:t>5. Certifications &amp; Courses</w:t>
      </w:r>
    </w:p>
    <w:p w14:paraId="4AE0C866" w14:textId="77777777" w:rsidR="0066611D" w:rsidRDefault="00000000">
      <w:r>
        <w:t>• Python Certification — EDX (Aug 2024)</w:t>
      </w:r>
    </w:p>
    <w:p w14:paraId="2C74D203" w14:textId="77777777" w:rsidR="0066611D" w:rsidRDefault="00000000">
      <w:r>
        <w:t>• C Programming — Udemy (Aug 2023)</w:t>
      </w:r>
    </w:p>
    <w:p w14:paraId="18A99894" w14:textId="77777777" w:rsidR="0066611D" w:rsidRDefault="00000000">
      <w:r>
        <w:t>• C++ and DSA Certification — Love Babbar (Oct 2024)</w:t>
      </w:r>
    </w:p>
    <w:p w14:paraId="3D4F374A" w14:textId="77777777" w:rsidR="0066611D" w:rsidRDefault="00000000">
      <w:r>
        <w:t>• HTML and CSS Certification — Love Babbar (Feb 2024)</w:t>
      </w:r>
    </w:p>
    <w:p w14:paraId="2308DD56" w14:textId="7FD44B76" w:rsidR="0066611D" w:rsidRDefault="00000000">
      <w:r>
        <w:t>———————————————————————————————————————</w:t>
      </w:r>
    </w:p>
    <w:p w14:paraId="262002B6" w14:textId="77777777" w:rsidR="0066611D" w:rsidRDefault="00000000">
      <w:pPr>
        <w:pStyle w:val="Heading2"/>
      </w:pPr>
      <w:r>
        <w:t>6. Experience (Internships &amp; Work)</w:t>
      </w:r>
    </w:p>
    <w:p w14:paraId="3514CB1F" w14:textId="77777777" w:rsidR="0066611D" w:rsidRDefault="00000000">
      <w:r>
        <w:t>*Currently seeking internship opportunities to apply academic knowledge in real-world industry settings.*</w:t>
      </w:r>
    </w:p>
    <w:p w14:paraId="79C13747" w14:textId="715A4D12" w:rsidR="0066611D" w:rsidRDefault="00000000">
      <w:r>
        <w:t>———————————————————————————————————————</w:t>
      </w:r>
    </w:p>
    <w:p w14:paraId="0472A8E4" w14:textId="77777777" w:rsidR="0066611D" w:rsidRDefault="00000000">
      <w:pPr>
        <w:pStyle w:val="Heading2"/>
      </w:pPr>
      <w:r>
        <w:t>7. Competitive Programming &amp; Hackathons</w:t>
      </w:r>
    </w:p>
    <w:p w14:paraId="3DC5DD50" w14:textId="77777777" w:rsidR="0066611D" w:rsidRDefault="00000000">
      <w:r>
        <w:t>• Finalist in Code A Haunt 2024 coding competition.</w:t>
      </w:r>
    </w:p>
    <w:p w14:paraId="6AC81F86" w14:textId="77777777" w:rsidR="0066611D" w:rsidRDefault="00000000">
      <w:r>
        <w:t>• Secured 2nd Position in State Level Athlete (1500 meters race) — Muzaffarpur, Bihar (2022)</w:t>
      </w:r>
    </w:p>
    <w:p w14:paraId="1A6E533D" w14:textId="27F8AA5E" w:rsidR="0066611D" w:rsidRDefault="00000000">
      <w:r>
        <w:lastRenderedPageBreak/>
        <w:t>———————————————————————————————————————</w:t>
      </w:r>
    </w:p>
    <w:p w14:paraId="157C12DF" w14:textId="77777777" w:rsidR="0066611D" w:rsidRDefault="00000000">
      <w:pPr>
        <w:pStyle w:val="Heading2"/>
      </w:pPr>
      <w:r>
        <w:t>8. Open Source Contributions</w:t>
      </w:r>
    </w:p>
    <w:p w14:paraId="53ECA1F8" w14:textId="77777777" w:rsidR="0066611D" w:rsidRDefault="00000000">
      <w:r>
        <w:t>*Actively learning and contributing to open-source projects focused on Machine Learning, Data Analysis, and IoT solutions through GitHub.*</w:t>
      </w:r>
    </w:p>
    <w:p w14:paraId="380E8056" w14:textId="30EC7A36" w:rsidR="0066611D" w:rsidRDefault="00000000">
      <w:r>
        <w:t>———————————————————————————————————————</w:t>
      </w:r>
    </w:p>
    <w:p w14:paraId="1F5E2388" w14:textId="77777777" w:rsidR="0066611D" w:rsidRDefault="00000000">
      <w:pPr>
        <w:pStyle w:val="Heading2"/>
      </w:pPr>
      <w:r>
        <w:t>9. Blog &amp; Technical Writing (Optional)</w:t>
      </w:r>
    </w:p>
    <w:p w14:paraId="7985EC66" w14:textId="77777777" w:rsidR="0066611D" w:rsidRDefault="00000000">
      <w:r>
        <w:t>*Currently planning technical blogs related to data science project case studies and IoT innovations.*</w:t>
      </w:r>
    </w:p>
    <w:p w14:paraId="21CAF6A6" w14:textId="3D5B194A" w:rsidR="0066611D" w:rsidRDefault="00000000">
      <w:r>
        <w:t>———————————————————————————————————————</w:t>
      </w:r>
    </w:p>
    <w:p w14:paraId="0264FFDF" w14:textId="77777777" w:rsidR="0066611D" w:rsidRDefault="00000000">
      <w:pPr>
        <w:pStyle w:val="Heading2"/>
      </w:pPr>
      <w:r>
        <w:t>10. Research Publication/Patent</w:t>
      </w:r>
    </w:p>
    <w:p w14:paraId="77B8BF03" w14:textId="77777777" w:rsidR="0066611D" w:rsidRDefault="00000000">
      <w:r>
        <w:t>Research Paper:</w:t>
      </w:r>
      <w:r>
        <w:br/>
        <w:t>• Title: "The Role of Artificial Intelligence in Healthcare: Reshape Patient Care"</w:t>
      </w:r>
      <w:r>
        <w:br/>
        <w:t>• Publication: Independent Research Publication</w:t>
      </w:r>
      <w:r>
        <w:br/>
        <w:t>• Summary: Explored the use of AI and Nanotechnology to transform healthcare sectors globally with a special focus on curing non-curable diseases through Nano robots.</w:t>
      </w:r>
    </w:p>
    <w:p w14:paraId="0584CE5B" w14:textId="5F41F7A5" w:rsidR="0066611D" w:rsidRDefault="00000000">
      <w:r>
        <w:t>———————————————————————————————————————</w:t>
      </w:r>
    </w:p>
    <w:p w14:paraId="52ED31A1" w14:textId="77777777" w:rsidR="0066611D" w:rsidRDefault="00000000">
      <w:pPr>
        <w:pStyle w:val="Heading2"/>
      </w:pPr>
      <w:r>
        <w:t>11. Contact Section</w:t>
      </w:r>
    </w:p>
    <w:p w14:paraId="7095CCA5" w14:textId="50C12B66" w:rsidR="0066611D" w:rsidRDefault="00000000">
      <w:r>
        <w:t xml:space="preserve">• Email: </w:t>
      </w:r>
      <w:hyperlink r:id="rId7" w:history="1">
        <w:r w:rsidR="00336C36" w:rsidRPr="00E91E47">
          <w:rPr>
            <w:rStyle w:val="Hyperlink"/>
          </w:rPr>
          <w:t>sudhanshuranjan8986@gmail.com</w:t>
        </w:r>
      </w:hyperlink>
      <w:r w:rsidR="00336C36">
        <w:t xml:space="preserve"> </w:t>
      </w:r>
    </w:p>
    <w:p w14:paraId="3DD8CA01" w14:textId="3BE893D6" w:rsidR="0066611D" w:rsidRDefault="00000000">
      <w:r>
        <w:t>• Phone: +91-9263197473</w:t>
      </w:r>
      <w:r w:rsidR="00336C36">
        <w:t xml:space="preserve">  </w:t>
      </w:r>
    </w:p>
    <w:p w14:paraId="40CA7024" w14:textId="00B548B0" w:rsidR="0066611D" w:rsidRDefault="00000000">
      <w:r>
        <w:t xml:space="preserve">• LinkedIn: </w:t>
      </w:r>
      <w:hyperlink r:id="rId8" w:history="1">
        <w:r w:rsidR="00336C36" w:rsidRPr="00E91E47">
          <w:rPr>
            <w:rStyle w:val="Hyperlink"/>
          </w:rPr>
          <w:t>https://www.linkedin.com/in/sudhanshu-ranjan89/</w:t>
        </w:r>
      </w:hyperlink>
      <w:r w:rsidR="00336C36">
        <w:t xml:space="preserve"> </w:t>
      </w:r>
    </w:p>
    <w:p w14:paraId="313CDE82" w14:textId="54320010" w:rsidR="0066611D" w:rsidRDefault="00000000">
      <w:r>
        <w:t xml:space="preserve">• GitHub: </w:t>
      </w:r>
      <w:hyperlink r:id="rId9" w:history="1">
        <w:r w:rsidR="00336C36" w:rsidRPr="00E91E47">
          <w:rPr>
            <w:rStyle w:val="Hyperlink"/>
          </w:rPr>
          <w:t>https://github.com/sudhanshuranja</w:t>
        </w:r>
      </w:hyperlink>
      <w:r w:rsidR="00336C36">
        <w:t xml:space="preserve"> </w:t>
      </w:r>
    </w:p>
    <w:p w14:paraId="0730FB5E" w14:textId="7CC4924B" w:rsidR="0066611D" w:rsidRDefault="00000000">
      <w:r>
        <w:t>———————————————————————————————————————</w:t>
      </w:r>
    </w:p>
    <w:p w14:paraId="7D280C54" w14:textId="77777777" w:rsidR="0066611D" w:rsidRDefault="00000000">
      <w:pPr>
        <w:pStyle w:val="Heading2"/>
      </w:pPr>
      <w:r>
        <w:t>12. Resume</w:t>
      </w:r>
    </w:p>
    <w:p w14:paraId="046DE1CA" w14:textId="39044271" w:rsidR="0066611D" w:rsidRDefault="00000000">
      <w:r>
        <w:t>For a comprehensive overview of my skills and experiences, please [</w:t>
      </w:r>
      <w:hyperlink r:id="rId10" w:history="1">
        <w:r w:rsidR="003D5C47">
          <w:rPr>
            <w:rStyle w:val="Hyperlink"/>
          </w:rPr>
          <w:t>My Resume</w:t>
        </w:r>
      </w:hyperlink>
      <w:r>
        <w:t>].</w:t>
      </w:r>
    </w:p>
    <w:sectPr w:rsidR="00666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2930351">
    <w:abstractNumId w:val="8"/>
  </w:num>
  <w:num w:numId="2" w16cid:durableId="238447465">
    <w:abstractNumId w:val="6"/>
  </w:num>
  <w:num w:numId="3" w16cid:durableId="1308322667">
    <w:abstractNumId w:val="5"/>
  </w:num>
  <w:num w:numId="4" w16cid:durableId="164518257">
    <w:abstractNumId w:val="4"/>
  </w:num>
  <w:num w:numId="5" w16cid:durableId="913009381">
    <w:abstractNumId w:val="7"/>
  </w:num>
  <w:num w:numId="6" w16cid:durableId="905065208">
    <w:abstractNumId w:val="3"/>
  </w:num>
  <w:num w:numId="7" w16cid:durableId="718554445">
    <w:abstractNumId w:val="2"/>
  </w:num>
  <w:num w:numId="8" w16cid:durableId="760679852">
    <w:abstractNumId w:val="1"/>
  </w:num>
  <w:num w:numId="9" w16cid:durableId="35862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C36"/>
    <w:rsid w:val="003D5C47"/>
    <w:rsid w:val="00583651"/>
    <w:rsid w:val="0066611D"/>
    <w:rsid w:val="00AA1D8D"/>
    <w:rsid w:val="00B47730"/>
    <w:rsid w:val="00CB0664"/>
    <w:rsid w:val="00EB4A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25543"/>
  <w14:defaultImageDpi w14:val="300"/>
  <w15:docId w15:val="{10770B53-C01D-4F0E-99E6-9E6616D7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36C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dhanshu-ranjan89/" TargetMode="External"/><Relationship Id="rId3" Type="http://schemas.openxmlformats.org/officeDocument/2006/relationships/styles" Target="styles.xml"/><Relationship Id="rId7" Type="http://schemas.openxmlformats.org/officeDocument/2006/relationships/hyperlink" Target="mailto:sudhanshuranjan898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dhanshuranja/C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dhanshuranja/C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dhanshuran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 VASUDEV</cp:lastModifiedBy>
  <cp:revision>3</cp:revision>
  <dcterms:created xsi:type="dcterms:W3CDTF">2013-12-23T23:15:00Z</dcterms:created>
  <dcterms:modified xsi:type="dcterms:W3CDTF">2025-04-28T14:59:00Z</dcterms:modified>
  <cp:category/>
</cp:coreProperties>
</file>